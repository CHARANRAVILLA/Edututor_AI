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E8F9" w14:textId="459EF805" w:rsidR="0046076D" w:rsidRDefault="00000000" w:rsidP="0010580A">
      <w:pPr>
        <w:pStyle w:val="Title"/>
      </w:pPr>
      <w:r>
        <w:t xml:space="preserve">Project Planning </w:t>
      </w:r>
      <w:proofErr w:type="gramStart"/>
      <w:r>
        <w:t xml:space="preserve">Template </w:t>
      </w:r>
      <w:r w:rsidR="0010580A">
        <w:t>:</w:t>
      </w:r>
      <w:proofErr w:type="gramEnd"/>
      <w:r>
        <w:t xml:space="preserve"> EduTutor</w:t>
      </w:r>
      <w:r w:rsidR="0010580A">
        <w:t xml:space="preserve"> </w:t>
      </w:r>
      <w:r>
        <w:t>AI</w:t>
      </w:r>
    </w:p>
    <w:p w14:paraId="6E4343F0" w14:textId="77777777" w:rsidR="002854BA" w:rsidRPr="002854BA" w:rsidRDefault="002854BA" w:rsidP="002854BA">
      <w:pPr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2854BA" w:rsidRPr="002854BA" w14:paraId="2516F731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2421A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EB948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15 February 2025</w:t>
            </w:r>
          </w:p>
        </w:tc>
      </w:tr>
      <w:tr w:rsidR="002854BA" w:rsidRPr="002854BA" w14:paraId="4502C63A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5EC56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8A1C4" w14:textId="236F39F5" w:rsidR="002854BA" w:rsidRPr="002854BA" w:rsidRDefault="002A5187" w:rsidP="002854BA">
            <w:pPr>
              <w:rPr>
                <w:lang w:val="en-IN"/>
              </w:rPr>
            </w:pPr>
            <w:r w:rsidRPr="002A5187">
              <w:rPr>
                <w:lang w:val="en-IN"/>
              </w:rPr>
              <w:t>LTVIP2025TMID30133</w:t>
            </w:r>
          </w:p>
        </w:tc>
      </w:tr>
      <w:tr w:rsidR="002854BA" w:rsidRPr="002854BA" w14:paraId="24E80D9D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B79BD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9F2E5" w14:textId="0F6FE887" w:rsidR="002854BA" w:rsidRPr="002854BA" w:rsidRDefault="002854BA" w:rsidP="002854BA">
            <w:pPr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 w:rsidR="002854BA" w:rsidRPr="002854BA" w14:paraId="4E38E0D5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1261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104FA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5 Marks</w:t>
            </w:r>
          </w:p>
        </w:tc>
      </w:tr>
    </w:tbl>
    <w:p w14:paraId="3537D9D2" w14:textId="77777777" w:rsidR="002854BA" w:rsidRPr="002854BA" w:rsidRDefault="002854BA" w:rsidP="002854BA"/>
    <w:p w14:paraId="237F9896" w14:textId="6FF4E32D" w:rsidR="0046076D" w:rsidRDefault="00000000">
      <w:pPr>
        <w:pStyle w:val="Heading1"/>
      </w:pPr>
      <w:r>
        <w:t xml:space="preserve">Product Backlog, Sprint Schedule, and Estimation </w:t>
      </w:r>
    </w:p>
    <w:p w14:paraId="710D7D58" w14:textId="244E57FC" w:rsidR="0046076D" w:rsidRDefault="00460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449"/>
        <w:gridCol w:w="1160"/>
        <w:gridCol w:w="1437"/>
        <w:gridCol w:w="1106"/>
        <w:gridCol w:w="1160"/>
        <w:gridCol w:w="1193"/>
      </w:tblGrid>
      <w:tr w:rsidR="0046076D" w14:paraId="781AB69F" w14:textId="77777777">
        <w:tc>
          <w:tcPr>
            <w:tcW w:w="1234" w:type="dxa"/>
          </w:tcPr>
          <w:p w14:paraId="2D8E846B" w14:textId="77777777" w:rsidR="0046076D" w:rsidRDefault="00000000">
            <w:r>
              <w:t>Sprint</w:t>
            </w:r>
          </w:p>
        </w:tc>
        <w:tc>
          <w:tcPr>
            <w:tcW w:w="1234" w:type="dxa"/>
          </w:tcPr>
          <w:p w14:paraId="4F7AC2A1" w14:textId="77777777" w:rsidR="0046076D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33897873" w14:textId="77777777" w:rsidR="0046076D" w:rsidRDefault="00000000">
            <w:r>
              <w:t>User Story Number</w:t>
            </w:r>
          </w:p>
        </w:tc>
        <w:tc>
          <w:tcPr>
            <w:tcW w:w="1234" w:type="dxa"/>
          </w:tcPr>
          <w:p w14:paraId="3BDEA513" w14:textId="77777777" w:rsidR="0046076D" w:rsidRDefault="00000000">
            <w:r>
              <w:t>User Story / Task</w:t>
            </w:r>
          </w:p>
        </w:tc>
        <w:tc>
          <w:tcPr>
            <w:tcW w:w="1234" w:type="dxa"/>
          </w:tcPr>
          <w:p w14:paraId="676FA6D0" w14:textId="77777777" w:rsidR="0046076D" w:rsidRDefault="00000000">
            <w:r>
              <w:t>Story Points</w:t>
            </w:r>
          </w:p>
        </w:tc>
        <w:tc>
          <w:tcPr>
            <w:tcW w:w="1234" w:type="dxa"/>
          </w:tcPr>
          <w:p w14:paraId="415F5C65" w14:textId="77777777" w:rsidR="0046076D" w:rsidRDefault="00000000">
            <w:r>
              <w:t>Priority</w:t>
            </w:r>
          </w:p>
        </w:tc>
        <w:tc>
          <w:tcPr>
            <w:tcW w:w="1234" w:type="dxa"/>
          </w:tcPr>
          <w:p w14:paraId="02685893" w14:textId="77777777" w:rsidR="0046076D" w:rsidRDefault="00000000">
            <w:r>
              <w:t>Team Members</w:t>
            </w:r>
          </w:p>
        </w:tc>
      </w:tr>
      <w:tr w:rsidR="0046076D" w14:paraId="441B0D43" w14:textId="77777777">
        <w:tc>
          <w:tcPr>
            <w:tcW w:w="1234" w:type="dxa"/>
          </w:tcPr>
          <w:p w14:paraId="33DCECF2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3D7AE225" w14:textId="77777777" w:rsidR="0046076D" w:rsidRDefault="00000000">
            <w:r>
              <w:t>Registration</w:t>
            </w:r>
          </w:p>
        </w:tc>
        <w:tc>
          <w:tcPr>
            <w:tcW w:w="1234" w:type="dxa"/>
          </w:tcPr>
          <w:p w14:paraId="2E42844D" w14:textId="77777777" w:rsidR="0046076D" w:rsidRDefault="00000000">
            <w:r>
              <w:t>USN-1</w:t>
            </w:r>
          </w:p>
        </w:tc>
        <w:tc>
          <w:tcPr>
            <w:tcW w:w="1234" w:type="dxa"/>
          </w:tcPr>
          <w:p w14:paraId="48DA562A" w14:textId="77777777" w:rsidR="0046076D" w:rsidRDefault="00000000">
            <w:r>
              <w:t>As a user, I can register for the application by entering my email, password, and confirming my password.</w:t>
            </w:r>
          </w:p>
        </w:tc>
        <w:tc>
          <w:tcPr>
            <w:tcW w:w="1234" w:type="dxa"/>
          </w:tcPr>
          <w:p w14:paraId="7B285B14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563AF597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EEC8E47" w14:textId="77777777" w:rsidR="0046076D" w:rsidRDefault="00000000">
            <w:r>
              <w:t>Member 1</w:t>
            </w:r>
          </w:p>
        </w:tc>
      </w:tr>
      <w:tr w:rsidR="0046076D" w14:paraId="318CC2DF" w14:textId="77777777">
        <w:tc>
          <w:tcPr>
            <w:tcW w:w="1234" w:type="dxa"/>
          </w:tcPr>
          <w:p w14:paraId="5CD8AA84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7F12685C" w14:textId="77777777" w:rsidR="0046076D" w:rsidRDefault="0046076D"/>
        </w:tc>
        <w:tc>
          <w:tcPr>
            <w:tcW w:w="1234" w:type="dxa"/>
          </w:tcPr>
          <w:p w14:paraId="003A8C89" w14:textId="77777777" w:rsidR="0046076D" w:rsidRDefault="00000000">
            <w:r>
              <w:t>USN-2</w:t>
            </w:r>
          </w:p>
        </w:tc>
        <w:tc>
          <w:tcPr>
            <w:tcW w:w="1234" w:type="dxa"/>
          </w:tcPr>
          <w:p w14:paraId="612E01AA" w14:textId="77777777" w:rsidR="0046076D" w:rsidRDefault="00000000">
            <w:r>
              <w:t>As a user, I will receive confirmation email once I have registered for the application.</w:t>
            </w:r>
          </w:p>
        </w:tc>
        <w:tc>
          <w:tcPr>
            <w:tcW w:w="1234" w:type="dxa"/>
          </w:tcPr>
          <w:p w14:paraId="3D02C2CE" w14:textId="77777777" w:rsidR="0046076D" w:rsidRDefault="00000000">
            <w:r>
              <w:t>1</w:t>
            </w:r>
          </w:p>
        </w:tc>
        <w:tc>
          <w:tcPr>
            <w:tcW w:w="1234" w:type="dxa"/>
          </w:tcPr>
          <w:p w14:paraId="2DF83E37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777949B" w14:textId="77777777" w:rsidR="0046076D" w:rsidRDefault="00000000">
            <w:r>
              <w:t>Member 1</w:t>
            </w:r>
          </w:p>
        </w:tc>
      </w:tr>
      <w:tr w:rsidR="0046076D" w14:paraId="1ECA3C76" w14:textId="77777777">
        <w:tc>
          <w:tcPr>
            <w:tcW w:w="1234" w:type="dxa"/>
          </w:tcPr>
          <w:p w14:paraId="001CA036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653AD7C2" w14:textId="77777777" w:rsidR="0046076D" w:rsidRDefault="0046076D"/>
        </w:tc>
        <w:tc>
          <w:tcPr>
            <w:tcW w:w="1234" w:type="dxa"/>
          </w:tcPr>
          <w:p w14:paraId="1D742AC3" w14:textId="77777777" w:rsidR="0046076D" w:rsidRDefault="00000000">
            <w:r>
              <w:t>USN-3</w:t>
            </w:r>
          </w:p>
        </w:tc>
        <w:tc>
          <w:tcPr>
            <w:tcW w:w="1234" w:type="dxa"/>
          </w:tcPr>
          <w:p w14:paraId="0C993151" w14:textId="77777777" w:rsidR="0046076D" w:rsidRDefault="00000000">
            <w:r>
              <w:t>As a user, I can register for the application through Facebook.</w:t>
            </w:r>
          </w:p>
        </w:tc>
        <w:tc>
          <w:tcPr>
            <w:tcW w:w="1234" w:type="dxa"/>
          </w:tcPr>
          <w:p w14:paraId="6C05A5EC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2FBB4319" w14:textId="77777777" w:rsidR="0046076D" w:rsidRDefault="00000000">
            <w:r>
              <w:t>Low</w:t>
            </w:r>
          </w:p>
        </w:tc>
        <w:tc>
          <w:tcPr>
            <w:tcW w:w="1234" w:type="dxa"/>
          </w:tcPr>
          <w:p w14:paraId="3E09F35E" w14:textId="77777777" w:rsidR="0046076D" w:rsidRDefault="00000000">
            <w:r>
              <w:t>Member 2</w:t>
            </w:r>
          </w:p>
        </w:tc>
      </w:tr>
      <w:tr w:rsidR="0046076D" w14:paraId="1D0F58C8" w14:textId="77777777">
        <w:tc>
          <w:tcPr>
            <w:tcW w:w="1234" w:type="dxa"/>
          </w:tcPr>
          <w:p w14:paraId="4F7E3024" w14:textId="77777777" w:rsidR="0046076D" w:rsidRDefault="00000000">
            <w:r>
              <w:lastRenderedPageBreak/>
              <w:t>Sprint-1</w:t>
            </w:r>
          </w:p>
        </w:tc>
        <w:tc>
          <w:tcPr>
            <w:tcW w:w="1234" w:type="dxa"/>
          </w:tcPr>
          <w:p w14:paraId="3709B48A" w14:textId="77777777" w:rsidR="0046076D" w:rsidRDefault="0046076D"/>
        </w:tc>
        <w:tc>
          <w:tcPr>
            <w:tcW w:w="1234" w:type="dxa"/>
          </w:tcPr>
          <w:p w14:paraId="0A5FD559" w14:textId="77777777" w:rsidR="0046076D" w:rsidRDefault="00000000">
            <w:r>
              <w:t>USN-4</w:t>
            </w:r>
          </w:p>
        </w:tc>
        <w:tc>
          <w:tcPr>
            <w:tcW w:w="1234" w:type="dxa"/>
          </w:tcPr>
          <w:p w14:paraId="19886830" w14:textId="77777777" w:rsidR="0046076D" w:rsidRDefault="00000000">
            <w:r>
              <w:t>As a user, I can register for the application through Gmail.</w:t>
            </w:r>
          </w:p>
        </w:tc>
        <w:tc>
          <w:tcPr>
            <w:tcW w:w="1234" w:type="dxa"/>
          </w:tcPr>
          <w:p w14:paraId="2111BD66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409BC23A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3277128C" w14:textId="77777777" w:rsidR="0046076D" w:rsidRDefault="00000000">
            <w:r>
              <w:t>Member 2</w:t>
            </w:r>
          </w:p>
        </w:tc>
      </w:tr>
      <w:tr w:rsidR="0046076D" w14:paraId="403F60AD" w14:textId="77777777">
        <w:tc>
          <w:tcPr>
            <w:tcW w:w="1234" w:type="dxa"/>
          </w:tcPr>
          <w:p w14:paraId="70CDB4EA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1EA2610F" w14:textId="77777777" w:rsidR="0046076D" w:rsidRDefault="00000000">
            <w:r>
              <w:t>Login</w:t>
            </w:r>
          </w:p>
        </w:tc>
        <w:tc>
          <w:tcPr>
            <w:tcW w:w="1234" w:type="dxa"/>
          </w:tcPr>
          <w:p w14:paraId="56722D3A" w14:textId="77777777" w:rsidR="0046076D" w:rsidRDefault="00000000">
            <w:r>
              <w:t>USN-5</w:t>
            </w:r>
          </w:p>
        </w:tc>
        <w:tc>
          <w:tcPr>
            <w:tcW w:w="1234" w:type="dxa"/>
          </w:tcPr>
          <w:p w14:paraId="753DED6C" w14:textId="77777777" w:rsidR="0046076D" w:rsidRDefault="00000000">
            <w:r>
              <w:t>As a user, I can log into the application by entering email &amp; password.</w:t>
            </w:r>
          </w:p>
        </w:tc>
        <w:tc>
          <w:tcPr>
            <w:tcW w:w="1234" w:type="dxa"/>
          </w:tcPr>
          <w:p w14:paraId="63CA42E4" w14:textId="77777777" w:rsidR="0046076D" w:rsidRDefault="00000000">
            <w:r>
              <w:t>1</w:t>
            </w:r>
          </w:p>
        </w:tc>
        <w:tc>
          <w:tcPr>
            <w:tcW w:w="1234" w:type="dxa"/>
          </w:tcPr>
          <w:p w14:paraId="61750C01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625A60C5" w14:textId="77777777" w:rsidR="0046076D" w:rsidRDefault="00000000">
            <w:r>
              <w:t>Member 1</w:t>
            </w:r>
          </w:p>
        </w:tc>
      </w:tr>
      <w:tr w:rsidR="0046076D" w14:paraId="1797F312" w14:textId="77777777">
        <w:tc>
          <w:tcPr>
            <w:tcW w:w="1234" w:type="dxa"/>
          </w:tcPr>
          <w:p w14:paraId="5A6C9108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1204C4FD" w14:textId="77777777" w:rsidR="0046076D" w:rsidRDefault="00000000">
            <w:r>
              <w:t>Dashboard</w:t>
            </w:r>
          </w:p>
        </w:tc>
        <w:tc>
          <w:tcPr>
            <w:tcW w:w="1234" w:type="dxa"/>
          </w:tcPr>
          <w:p w14:paraId="5C05D2A9" w14:textId="77777777" w:rsidR="0046076D" w:rsidRDefault="00000000">
            <w:r>
              <w:t>USN-6</w:t>
            </w:r>
          </w:p>
        </w:tc>
        <w:tc>
          <w:tcPr>
            <w:tcW w:w="1234" w:type="dxa"/>
          </w:tcPr>
          <w:p w14:paraId="666F7270" w14:textId="77777777" w:rsidR="0046076D" w:rsidRDefault="00000000">
            <w:r>
              <w:t>As a user, I can view my AI-generated lessons, quizzes, and performance report.</w:t>
            </w:r>
          </w:p>
        </w:tc>
        <w:tc>
          <w:tcPr>
            <w:tcW w:w="1234" w:type="dxa"/>
          </w:tcPr>
          <w:p w14:paraId="5C8612BF" w14:textId="77777777" w:rsidR="0046076D" w:rsidRDefault="00000000">
            <w:r>
              <w:t>3</w:t>
            </w:r>
          </w:p>
        </w:tc>
        <w:tc>
          <w:tcPr>
            <w:tcW w:w="1234" w:type="dxa"/>
          </w:tcPr>
          <w:p w14:paraId="1E89FDFC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EE162CC" w14:textId="77777777" w:rsidR="0046076D" w:rsidRDefault="00000000">
            <w:r>
              <w:t>Member 3</w:t>
            </w:r>
          </w:p>
        </w:tc>
      </w:tr>
      <w:tr w:rsidR="0046076D" w14:paraId="0CB45533" w14:textId="77777777">
        <w:tc>
          <w:tcPr>
            <w:tcW w:w="1234" w:type="dxa"/>
          </w:tcPr>
          <w:p w14:paraId="3B54AD8A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3A926338" w14:textId="77777777" w:rsidR="0046076D" w:rsidRDefault="00000000">
            <w:r>
              <w:t>AI Tutor Interaction</w:t>
            </w:r>
          </w:p>
        </w:tc>
        <w:tc>
          <w:tcPr>
            <w:tcW w:w="1234" w:type="dxa"/>
          </w:tcPr>
          <w:p w14:paraId="1CF53E40" w14:textId="77777777" w:rsidR="0046076D" w:rsidRDefault="00000000">
            <w:r>
              <w:t>USN-7</w:t>
            </w:r>
          </w:p>
        </w:tc>
        <w:tc>
          <w:tcPr>
            <w:tcW w:w="1234" w:type="dxa"/>
          </w:tcPr>
          <w:p w14:paraId="0761EE1A" w14:textId="77777777" w:rsidR="0046076D" w:rsidRDefault="00000000">
            <w:r>
              <w:t>As a user, I can ask questions and get answers using the AI tutor powered by IBM Watsonx.</w:t>
            </w:r>
          </w:p>
        </w:tc>
        <w:tc>
          <w:tcPr>
            <w:tcW w:w="1234" w:type="dxa"/>
          </w:tcPr>
          <w:p w14:paraId="52F80E8C" w14:textId="77777777" w:rsidR="0046076D" w:rsidRDefault="00000000">
            <w:r>
              <w:t>4</w:t>
            </w:r>
          </w:p>
        </w:tc>
        <w:tc>
          <w:tcPr>
            <w:tcW w:w="1234" w:type="dxa"/>
          </w:tcPr>
          <w:p w14:paraId="1152E60E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34506EB8" w14:textId="77777777" w:rsidR="0046076D" w:rsidRDefault="00000000">
            <w:r>
              <w:t>Member 3</w:t>
            </w:r>
          </w:p>
        </w:tc>
      </w:tr>
      <w:tr w:rsidR="0046076D" w14:paraId="4C4D0326" w14:textId="77777777">
        <w:tc>
          <w:tcPr>
            <w:tcW w:w="1234" w:type="dxa"/>
          </w:tcPr>
          <w:p w14:paraId="7D353C85" w14:textId="77777777" w:rsidR="0046076D" w:rsidRDefault="00000000">
            <w:r>
              <w:t>Sprint-3</w:t>
            </w:r>
          </w:p>
        </w:tc>
        <w:tc>
          <w:tcPr>
            <w:tcW w:w="1234" w:type="dxa"/>
          </w:tcPr>
          <w:p w14:paraId="7E5FC6F4" w14:textId="77777777" w:rsidR="0046076D" w:rsidRDefault="00000000">
            <w:r>
              <w:t>Quiz Generation</w:t>
            </w:r>
          </w:p>
        </w:tc>
        <w:tc>
          <w:tcPr>
            <w:tcW w:w="1234" w:type="dxa"/>
          </w:tcPr>
          <w:p w14:paraId="3B607C98" w14:textId="77777777" w:rsidR="0046076D" w:rsidRDefault="00000000">
            <w:r>
              <w:t>USN-8</w:t>
            </w:r>
          </w:p>
        </w:tc>
        <w:tc>
          <w:tcPr>
            <w:tcW w:w="1234" w:type="dxa"/>
          </w:tcPr>
          <w:p w14:paraId="7F98BA17" w14:textId="77777777" w:rsidR="0046076D" w:rsidRDefault="00000000">
            <w:r>
              <w:t>As a user, I can generate a quiz based on my lesson progress.</w:t>
            </w:r>
          </w:p>
        </w:tc>
        <w:tc>
          <w:tcPr>
            <w:tcW w:w="1234" w:type="dxa"/>
          </w:tcPr>
          <w:p w14:paraId="2128139F" w14:textId="77777777" w:rsidR="0046076D" w:rsidRDefault="00000000">
            <w:r>
              <w:t>3</w:t>
            </w:r>
          </w:p>
        </w:tc>
        <w:tc>
          <w:tcPr>
            <w:tcW w:w="1234" w:type="dxa"/>
          </w:tcPr>
          <w:p w14:paraId="198579A1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3097D82D" w14:textId="77777777" w:rsidR="0046076D" w:rsidRDefault="00000000">
            <w:r>
              <w:t>Member 2</w:t>
            </w:r>
          </w:p>
        </w:tc>
      </w:tr>
      <w:tr w:rsidR="0046076D" w14:paraId="51B641CA" w14:textId="77777777">
        <w:tc>
          <w:tcPr>
            <w:tcW w:w="1234" w:type="dxa"/>
          </w:tcPr>
          <w:p w14:paraId="417EA99D" w14:textId="77777777" w:rsidR="0046076D" w:rsidRDefault="00000000">
            <w:r>
              <w:t>Sprint-3</w:t>
            </w:r>
          </w:p>
        </w:tc>
        <w:tc>
          <w:tcPr>
            <w:tcW w:w="1234" w:type="dxa"/>
          </w:tcPr>
          <w:p w14:paraId="333DB996" w14:textId="77777777" w:rsidR="0046076D" w:rsidRDefault="00000000">
            <w:r>
              <w:t>Lesson Tracking</w:t>
            </w:r>
          </w:p>
        </w:tc>
        <w:tc>
          <w:tcPr>
            <w:tcW w:w="1234" w:type="dxa"/>
          </w:tcPr>
          <w:p w14:paraId="62058941" w14:textId="77777777" w:rsidR="0046076D" w:rsidRDefault="00000000">
            <w:r>
              <w:t>USN-9</w:t>
            </w:r>
          </w:p>
        </w:tc>
        <w:tc>
          <w:tcPr>
            <w:tcW w:w="1234" w:type="dxa"/>
          </w:tcPr>
          <w:p w14:paraId="096F73AF" w14:textId="77777777" w:rsidR="0046076D" w:rsidRDefault="00000000">
            <w:r>
              <w:t>As a user, I can track my progress across various subjects and topics.</w:t>
            </w:r>
          </w:p>
        </w:tc>
        <w:tc>
          <w:tcPr>
            <w:tcW w:w="1234" w:type="dxa"/>
          </w:tcPr>
          <w:p w14:paraId="13B5B7B9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3D56020F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2799C8BA" w14:textId="77777777" w:rsidR="0046076D" w:rsidRDefault="00000000">
            <w:r>
              <w:t>Member 1</w:t>
            </w:r>
          </w:p>
        </w:tc>
      </w:tr>
      <w:tr w:rsidR="0046076D" w14:paraId="1F4FB0A6" w14:textId="77777777">
        <w:tc>
          <w:tcPr>
            <w:tcW w:w="1234" w:type="dxa"/>
          </w:tcPr>
          <w:p w14:paraId="5806C164" w14:textId="77777777" w:rsidR="0046076D" w:rsidRDefault="00000000">
            <w:r>
              <w:t>Sprint-4</w:t>
            </w:r>
          </w:p>
        </w:tc>
        <w:tc>
          <w:tcPr>
            <w:tcW w:w="1234" w:type="dxa"/>
          </w:tcPr>
          <w:p w14:paraId="1635FF75" w14:textId="77777777" w:rsidR="0046076D" w:rsidRDefault="00000000">
            <w:r>
              <w:t>Admin Panel</w:t>
            </w:r>
          </w:p>
        </w:tc>
        <w:tc>
          <w:tcPr>
            <w:tcW w:w="1234" w:type="dxa"/>
          </w:tcPr>
          <w:p w14:paraId="3095F516" w14:textId="77777777" w:rsidR="0046076D" w:rsidRDefault="00000000">
            <w:r>
              <w:t>USN-10</w:t>
            </w:r>
          </w:p>
        </w:tc>
        <w:tc>
          <w:tcPr>
            <w:tcW w:w="1234" w:type="dxa"/>
          </w:tcPr>
          <w:p w14:paraId="03E80EB5" w14:textId="77777777" w:rsidR="0046076D" w:rsidRDefault="00000000">
            <w:r>
              <w:t xml:space="preserve">As an admin, I can manage user accounts and view </w:t>
            </w:r>
            <w:r>
              <w:lastRenderedPageBreak/>
              <w:t>system usage stats.</w:t>
            </w:r>
          </w:p>
        </w:tc>
        <w:tc>
          <w:tcPr>
            <w:tcW w:w="1234" w:type="dxa"/>
          </w:tcPr>
          <w:p w14:paraId="7888F4B1" w14:textId="77777777" w:rsidR="0046076D" w:rsidRDefault="00000000">
            <w:r>
              <w:lastRenderedPageBreak/>
              <w:t>2</w:t>
            </w:r>
          </w:p>
        </w:tc>
        <w:tc>
          <w:tcPr>
            <w:tcW w:w="1234" w:type="dxa"/>
          </w:tcPr>
          <w:p w14:paraId="39201A52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1F9E848C" w14:textId="77777777" w:rsidR="0046076D" w:rsidRDefault="00000000">
            <w:r>
              <w:t>Member 4</w:t>
            </w:r>
          </w:p>
        </w:tc>
      </w:tr>
    </w:tbl>
    <w:p w14:paraId="4F389636" w14:textId="77777777" w:rsidR="0046076D" w:rsidRDefault="00000000">
      <w:r>
        <w:br/>
      </w:r>
    </w:p>
    <w:p w14:paraId="5113DF1E" w14:textId="77777777" w:rsidR="0010580A" w:rsidRDefault="0010580A">
      <w:pPr>
        <w:pStyle w:val="Heading1"/>
      </w:pPr>
    </w:p>
    <w:p w14:paraId="48E78184" w14:textId="13BD86A0" w:rsidR="0046076D" w:rsidRDefault="00000000">
      <w:pPr>
        <w:pStyle w:val="Heading1"/>
      </w:pPr>
      <w:r>
        <w:t xml:space="preserve">Project Tracker, Velocity &amp; Burndown Chart: </w:t>
      </w:r>
    </w:p>
    <w:p w14:paraId="3B515BC6" w14:textId="77777777" w:rsidR="0010580A" w:rsidRPr="0010580A" w:rsidRDefault="0010580A" w:rsidP="0010580A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600"/>
        <w:gridCol w:w="1559"/>
        <w:gridCol w:w="1701"/>
      </w:tblGrid>
      <w:tr w:rsidR="0046076D" w14:paraId="6ED4E635" w14:textId="77777777" w:rsidTr="0010580A">
        <w:tc>
          <w:tcPr>
            <w:tcW w:w="1440" w:type="dxa"/>
          </w:tcPr>
          <w:p w14:paraId="74606E01" w14:textId="77777777" w:rsidR="0046076D" w:rsidRDefault="00000000">
            <w:r>
              <w:t>Sprint</w:t>
            </w:r>
          </w:p>
        </w:tc>
        <w:tc>
          <w:tcPr>
            <w:tcW w:w="1440" w:type="dxa"/>
          </w:tcPr>
          <w:p w14:paraId="32692063" w14:textId="77777777" w:rsidR="0046076D" w:rsidRDefault="00000000">
            <w:r>
              <w:t>Total Story Points</w:t>
            </w:r>
          </w:p>
        </w:tc>
        <w:tc>
          <w:tcPr>
            <w:tcW w:w="1440" w:type="dxa"/>
          </w:tcPr>
          <w:p w14:paraId="060C51E8" w14:textId="77777777" w:rsidR="0046076D" w:rsidRDefault="00000000">
            <w:r>
              <w:t>Duration</w:t>
            </w:r>
          </w:p>
        </w:tc>
        <w:tc>
          <w:tcPr>
            <w:tcW w:w="1600" w:type="dxa"/>
          </w:tcPr>
          <w:p w14:paraId="21AEDFE4" w14:textId="77777777" w:rsidR="0046076D" w:rsidRDefault="00000000">
            <w:r>
              <w:t>Sprint Start Date</w:t>
            </w:r>
          </w:p>
        </w:tc>
        <w:tc>
          <w:tcPr>
            <w:tcW w:w="1559" w:type="dxa"/>
          </w:tcPr>
          <w:p w14:paraId="4CCFE08E" w14:textId="77777777" w:rsidR="0046076D" w:rsidRDefault="00000000">
            <w:r>
              <w:t>Sprint End Date (Planned)</w:t>
            </w:r>
          </w:p>
        </w:tc>
        <w:tc>
          <w:tcPr>
            <w:tcW w:w="1701" w:type="dxa"/>
          </w:tcPr>
          <w:p w14:paraId="5DE6804D" w14:textId="77777777" w:rsidR="0046076D" w:rsidRDefault="00000000">
            <w:r>
              <w:t>Story Points Completed</w:t>
            </w:r>
          </w:p>
        </w:tc>
      </w:tr>
      <w:tr w:rsidR="0046076D" w14:paraId="55170830" w14:textId="77777777" w:rsidTr="0010580A">
        <w:tc>
          <w:tcPr>
            <w:tcW w:w="1440" w:type="dxa"/>
          </w:tcPr>
          <w:p w14:paraId="78907018" w14:textId="77777777" w:rsidR="0046076D" w:rsidRDefault="00000000">
            <w:r>
              <w:t>Sprint-1</w:t>
            </w:r>
          </w:p>
        </w:tc>
        <w:tc>
          <w:tcPr>
            <w:tcW w:w="1440" w:type="dxa"/>
          </w:tcPr>
          <w:p w14:paraId="582937D6" w14:textId="77777777" w:rsidR="0046076D" w:rsidRDefault="00000000">
            <w:r>
              <w:t>10</w:t>
            </w:r>
          </w:p>
        </w:tc>
        <w:tc>
          <w:tcPr>
            <w:tcW w:w="1440" w:type="dxa"/>
          </w:tcPr>
          <w:p w14:paraId="404FF4F8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56759AF8" w14:textId="39EB66EE" w:rsidR="0046076D" w:rsidRDefault="00000000">
            <w:r>
              <w:t xml:space="preserve">01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78C703DE" w14:textId="3100F150" w:rsidR="0046076D" w:rsidRDefault="00000000">
            <w:r>
              <w:t>06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05EC4B72" w14:textId="77777777" w:rsidR="0046076D" w:rsidRDefault="00000000">
            <w:r>
              <w:t>10</w:t>
            </w:r>
          </w:p>
        </w:tc>
      </w:tr>
      <w:tr w:rsidR="0046076D" w14:paraId="1922BA2C" w14:textId="77777777" w:rsidTr="0010580A">
        <w:tc>
          <w:tcPr>
            <w:tcW w:w="1440" w:type="dxa"/>
          </w:tcPr>
          <w:p w14:paraId="6FA206FB" w14:textId="77777777" w:rsidR="0046076D" w:rsidRDefault="00000000">
            <w:r>
              <w:t>Sprint-2</w:t>
            </w:r>
          </w:p>
        </w:tc>
        <w:tc>
          <w:tcPr>
            <w:tcW w:w="1440" w:type="dxa"/>
          </w:tcPr>
          <w:p w14:paraId="35F2BA74" w14:textId="77777777" w:rsidR="0046076D" w:rsidRDefault="00000000">
            <w:r>
              <w:t>12</w:t>
            </w:r>
          </w:p>
        </w:tc>
        <w:tc>
          <w:tcPr>
            <w:tcW w:w="1440" w:type="dxa"/>
          </w:tcPr>
          <w:p w14:paraId="3BE7C3F1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4554B92F" w14:textId="342B0C28" w:rsidR="0046076D" w:rsidRDefault="00000000">
            <w:r>
              <w:t xml:space="preserve">08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5E512899" w14:textId="1E052232" w:rsidR="0046076D" w:rsidRDefault="00000000">
            <w:r>
              <w:t>13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6A8F5E54" w14:textId="77777777" w:rsidR="0046076D" w:rsidRDefault="00000000">
            <w:r>
              <w:t>12</w:t>
            </w:r>
          </w:p>
        </w:tc>
      </w:tr>
      <w:tr w:rsidR="0046076D" w14:paraId="048FD944" w14:textId="77777777" w:rsidTr="0010580A">
        <w:tc>
          <w:tcPr>
            <w:tcW w:w="1440" w:type="dxa"/>
          </w:tcPr>
          <w:p w14:paraId="644CF4E9" w14:textId="77777777" w:rsidR="0046076D" w:rsidRDefault="00000000">
            <w:r>
              <w:t>Sprint-3</w:t>
            </w:r>
          </w:p>
        </w:tc>
        <w:tc>
          <w:tcPr>
            <w:tcW w:w="1440" w:type="dxa"/>
          </w:tcPr>
          <w:p w14:paraId="775C810F" w14:textId="77777777" w:rsidR="0046076D" w:rsidRDefault="00000000">
            <w:r>
              <w:t>10</w:t>
            </w:r>
          </w:p>
        </w:tc>
        <w:tc>
          <w:tcPr>
            <w:tcW w:w="1440" w:type="dxa"/>
          </w:tcPr>
          <w:p w14:paraId="32D0044D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7141CE85" w14:textId="5A9A2654" w:rsidR="0046076D" w:rsidRDefault="00000000">
            <w:r>
              <w:t xml:space="preserve">15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049CA846" w14:textId="2CD14E02" w:rsidR="0046076D" w:rsidRDefault="00000000">
            <w:r>
              <w:t>20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08F044E6" w14:textId="77777777" w:rsidR="0046076D" w:rsidRDefault="00000000">
            <w:r>
              <w:t>8</w:t>
            </w:r>
          </w:p>
        </w:tc>
      </w:tr>
      <w:tr w:rsidR="0046076D" w14:paraId="57D9EDFB" w14:textId="77777777" w:rsidTr="0010580A">
        <w:tc>
          <w:tcPr>
            <w:tcW w:w="1440" w:type="dxa"/>
          </w:tcPr>
          <w:p w14:paraId="1D8EB18A" w14:textId="77777777" w:rsidR="0046076D" w:rsidRDefault="00000000">
            <w:r>
              <w:t>Sprint-4</w:t>
            </w:r>
          </w:p>
        </w:tc>
        <w:tc>
          <w:tcPr>
            <w:tcW w:w="1440" w:type="dxa"/>
          </w:tcPr>
          <w:p w14:paraId="063DB894" w14:textId="77777777" w:rsidR="0046076D" w:rsidRDefault="00000000">
            <w:r>
              <w:t>8</w:t>
            </w:r>
          </w:p>
        </w:tc>
        <w:tc>
          <w:tcPr>
            <w:tcW w:w="1440" w:type="dxa"/>
          </w:tcPr>
          <w:p w14:paraId="08DEB726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6324D4D1" w14:textId="04CBDDB5" w:rsidR="0046076D" w:rsidRDefault="00000000">
            <w:r>
              <w:t>22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559" w:type="dxa"/>
          </w:tcPr>
          <w:p w14:paraId="17052F9E" w14:textId="48AAF8AE" w:rsidR="0046076D" w:rsidRDefault="00000000">
            <w:r>
              <w:t>27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3D008422" w14:textId="77777777" w:rsidR="0046076D" w:rsidRDefault="00000000">
            <w:r>
              <w:t>5</w:t>
            </w:r>
          </w:p>
        </w:tc>
      </w:tr>
    </w:tbl>
    <w:p w14:paraId="5E8BAA05" w14:textId="77777777" w:rsidR="0046076D" w:rsidRDefault="00000000">
      <w:r>
        <w:br/>
        <w:t>Velocity: The average velocity of the team is 10 story points per sprint.</w:t>
      </w:r>
      <w:r>
        <w:br/>
      </w:r>
    </w:p>
    <w:p w14:paraId="1E668E88" w14:textId="77777777" w:rsidR="0010580A" w:rsidRDefault="00000000">
      <w:r>
        <w:t xml:space="preserve">Burndown Chart: </w:t>
      </w:r>
    </w:p>
    <w:p w14:paraId="68ED9618" w14:textId="77777777" w:rsidR="0010580A" w:rsidRDefault="0010580A"/>
    <w:p w14:paraId="62160F52" w14:textId="0356AD56" w:rsidR="0010580A" w:rsidRDefault="0010580A" w:rsidP="0010580A">
      <w:pPr>
        <w:jc w:val="center"/>
      </w:pPr>
      <w:r>
        <w:rPr>
          <w:noProof/>
        </w:rPr>
        <w:drawing>
          <wp:inline distT="0" distB="0" distL="0" distR="0" wp14:anchorId="2D9C4644" wp14:editId="5F407000">
            <wp:extent cx="3662362" cy="1831181"/>
            <wp:effectExtent l="0" t="0" r="0" b="0"/>
            <wp:docPr id="206650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01033" name="Picture 20665010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347" cy="18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7AFA" w14:textId="68D6B907" w:rsidR="0046076D" w:rsidRDefault="0010580A" w:rsidP="0010580A">
      <w:pPr>
        <w:jc w:val="center"/>
      </w:pPr>
      <w:r>
        <w:rPr>
          <w:noProof/>
        </w:rPr>
        <w:lastRenderedPageBreak/>
        <w:drawing>
          <wp:inline distT="0" distB="0" distL="0" distR="0" wp14:anchorId="6B161F5B" wp14:editId="2EE6D56A">
            <wp:extent cx="3819525" cy="2291715"/>
            <wp:effectExtent l="0" t="0" r="9525" b="0"/>
            <wp:docPr id="800016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16886" name="Picture 8000168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169" cy="22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460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579795">
    <w:abstractNumId w:val="8"/>
  </w:num>
  <w:num w:numId="2" w16cid:durableId="626205086">
    <w:abstractNumId w:val="6"/>
  </w:num>
  <w:num w:numId="3" w16cid:durableId="1042097746">
    <w:abstractNumId w:val="5"/>
  </w:num>
  <w:num w:numId="4" w16cid:durableId="1101560929">
    <w:abstractNumId w:val="4"/>
  </w:num>
  <w:num w:numId="5" w16cid:durableId="1623027506">
    <w:abstractNumId w:val="7"/>
  </w:num>
  <w:num w:numId="6" w16cid:durableId="1390953544">
    <w:abstractNumId w:val="3"/>
  </w:num>
  <w:num w:numId="7" w16cid:durableId="1470515414">
    <w:abstractNumId w:val="2"/>
  </w:num>
  <w:num w:numId="8" w16cid:durableId="353922332">
    <w:abstractNumId w:val="1"/>
  </w:num>
  <w:num w:numId="9" w16cid:durableId="128681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580A"/>
    <w:rsid w:val="0015074B"/>
    <w:rsid w:val="002854BA"/>
    <w:rsid w:val="0029639D"/>
    <w:rsid w:val="002A5187"/>
    <w:rsid w:val="00326F90"/>
    <w:rsid w:val="0046076D"/>
    <w:rsid w:val="009E4F70"/>
    <w:rsid w:val="00AA1D8D"/>
    <w:rsid w:val="00AA7CA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56317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Ravilla</cp:lastModifiedBy>
  <cp:revision>2</cp:revision>
  <dcterms:created xsi:type="dcterms:W3CDTF">2025-06-27T10:55:00Z</dcterms:created>
  <dcterms:modified xsi:type="dcterms:W3CDTF">2025-06-27T10:55:00Z</dcterms:modified>
  <cp:category/>
</cp:coreProperties>
</file>