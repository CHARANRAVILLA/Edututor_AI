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2803" w:rsidRDefault="00000000">
      <w:pPr>
        <w:pStyle w:val="Title"/>
      </w:pPr>
      <w:r>
        <w:t>Planning Logic – EduTutor AI</w:t>
      </w:r>
    </w:p>
    <w:p w:rsidR="00822803" w:rsidRDefault="00000000">
      <w:pPr>
        <w:pStyle w:val="Heading1"/>
      </w:pPr>
      <w:r>
        <w:t>Key Terms</w:t>
      </w:r>
    </w:p>
    <w:p w:rsidR="00822803" w:rsidRDefault="00000000">
      <w:pPr>
        <w:pStyle w:val="ListBullet"/>
      </w:pPr>
      <w:r>
        <w:t>Sprint: A fixed time period (e.g., 5 days) in which a team completes a defined set of tasks.</w:t>
      </w:r>
    </w:p>
    <w:p w:rsidR="00822803" w:rsidRDefault="00000000">
      <w:pPr>
        <w:pStyle w:val="ListBullet"/>
      </w:pPr>
      <w:r>
        <w:t>Epic: A large task or feature that is broken into multiple smaller tasks.</w:t>
      </w:r>
    </w:p>
    <w:p w:rsidR="00822803" w:rsidRDefault="00000000">
      <w:pPr>
        <w:pStyle w:val="ListBullet"/>
      </w:pPr>
      <w:r>
        <w:t>Story: A single, actionable task part of an Epic.</w:t>
      </w:r>
    </w:p>
    <w:p w:rsidR="00822803" w:rsidRDefault="00000000">
      <w:pPr>
        <w:pStyle w:val="ListBullet"/>
      </w:pPr>
      <w:r>
        <w:t>Story Point: A unit representing the complexity and effort required (commonly based on Fibonacci series).</w:t>
      </w:r>
    </w:p>
    <w:p w:rsidR="00822803" w:rsidRDefault="00000000">
      <w:pPr>
        <w:pStyle w:val="Heading2"/>
      </w:pPr>
      <w:r>
        <w:t>Sprint 1 (5 Days): Backend Setup &amp; Core AI Logic</w:t>
      </w:r>
    </w:p>
    <w:p w:rsidR="00822803" w:rsidRDefault="00000000">
      <w:pPr>
        <w:pStyle w:val="ListBullet"/>
      </w:pPr>
      <w:r>
        <w:t>Epic 1: Project Setup &amp; API Integration</w:t>
      </w:r>
    </w:p>
    <w:p w:rsidR="00822803" w:rsidRDefault="00000000">
      <w:pPr>
        <w:pStyle w:val="ListNumber"/>
      </w:pPr>
      <w:r>
        <w:t>Initialize FastAPI Backend – 2 SP</w:t>
      </w:r>
    </w:p>
    <w:p w:rsidR="00822803" w:rsidRDefault="00000000">
      <w:pPr>
        <w:pStyle w:val="ListNumber"/>
      </w:pPr>
      <w:r>
        <w:t>Setup LangChain + Pinecone – 3 SP</w:t>
      </w:r>
    </w:p>
    <w:p w:rsidR="00822803" w:rsidRDefault="00000000">
      <w:pPr>
        <w:pStyle w:val="ListBullet"/>
      </w:pPr>
      <w:r>
        <w:t>Epic 2: AI Model Access</w:t>
      </w:r>
    </w:p>
    <w:p w:rsidR="00822803" w:rsidRDefault="00000000">
      <w:pPr>
        <w:pStyle w:val="ListNumber"/>
      </w:pPr>
      <w:r>
        <w:t>Connect to IBM Watsonx (Granite-13B) – 3 SP</w:t>
      </w:r>
    </w:p>
    <w:p w:rsidR="00822803" w:rsidRDefault="00000000">
      <w:pPr>
        <w:pStyle w:val="ListNumber"/>
      </w:pPr>
      <w:r>
        <w:t>Setup prompt chaining logic – 2 SP</w:t>
      </w:r>
    </w:p>
    <w:p w:rsidR="00822803" w:rsidRDefault="00000000">
      <w:pPr>
        <w:pStyle w:val="IntenseQuote"/>
      </w:pPr>
      <w:r>
        <w:t>Total Sprint 1 (5 Days) Story Points: 10</w:t>
      </w:r>
    </w:p>
    <w:p w:rsidR="00822803" w:rsidRDefault="00000000">
      <w:pPr>
        <w:pStyle w:val="Heading2"/>
      </w:pPr>
      <w:r>
        <w:t>Sprint 2 (5 Days): Streamlit UI &amp; Personalization Logic</w:t>
      </w:r>
    </w:p>
    <w:p w:rsidR="00822803" w:rsidRDefault="00000000">
      <w:pPr>
        <w:pStyle w:val="ListBullet"/>
      </w:pPr>
      <w:r>
        <w:t>Epic 3: User Interaction &amp; UI</w:t>
      </w:r>
    </w:p>
    <w:p w:rsidR="00822803" w:rsidRDefault="00000000">
      <w:pPr>
        <w:pStyle w:val="ListNumber"/>
      </w:pPr>
      <w:r>
        <w:t>Design Streamlit Frontend – 3 SP</w:t>
      </w:r>
    </w:p>
    <w:p w:rsidR="00822803" w:rsidRDefault="00000000">
      <w:pPr>
        <w:pStyle w:val="ListNumber"/>
      </w:pPr>
      <w:r>
        <w:t>Add forms for topic input – 2 SP</w:t>
      </w:r>
    </w:p>
    <w:p w:rsidR="00822803" w:rsidRDefault="00000000">
      <w:pPr>
        <w:pStyle w:val="ListBullet"/>
      </w:pPr>
      <w:r>
        <w:t>Epic 4: Personalization System</w:t>
      </w:r>
    </w:p>
    <w:p w:rsidR="00822803" w:rsidRDefault="00000000">
      <w:pPr>
        <w:pStyle w:val="ListNumber"/>
      </w:pPr>
      <w:r>
        <w:t>Contextual Memory (LangChain) – 3 SP</w:t>
      </w:r>
    </w:p>
    <w:p w:rsidR="00822803" w:rsidRDefault="00000000">
      <w:pPr>
        <w:pStyle w:val="ListNumber"/>
      </w:pPr>
      <w:r>
        <w:t>User data flow (input → result) – 2 SP</w:t>
      </w:r>
    </w:p>
    <w:p w:rsidR="00822803" w:rsidRDefault="00000000">
      <w:pPr>
        <w:pStyle w:val="IntenseQuote"/>
      </w:pPr>
      <w:r>
        <w:t>Total Sprint 2 (5 Days) Story Points: 10</w:t>
      </w:r>
    </w:p>
    <w:p w:rsidR="00822803" w:rsidRDefault="00000000">
      <w:pPr>
        <w:pStyle w:val="Heading2"/>
      </w:pPr>
      <w:r>
        <w:t>Sprint 3 (5 Days): Google Classroom Integration &amp; Content Generation</w:t>
      </w:r>
    </w:p>
    <w:p w:rsidR="00822803" w:rsidRDefault="00000000">
      <w:pPr>
        <w:pStyle w:val="ListBullet"/>
      </w:pPr>
      <w:r>
        <w:t>Epic 5: Classroom Sync</w:t>
      </w:r>
    </w:p>
    <w:p w:rsidR="00822803" w:rsidRDefault="00000000">
      <w:pPr>
        <w:pStyle w:val="ListNumber"/>
      </w:pPr>
      <w:r>
        <w:t>Google Classroom OAuth &amp; API Setup – 5 SP</w:t>
      </w:r>
    </w:p>
    <w:p w:rsidR="00822803" w:rsidRDefault="00000000">
      <w:pPr>
        <w:pStyle w:val="ListNumber"/>
      </w:pPr>
      <w:r>
        <w:t>Import user data and tasks – 3 SP</w:t>
      </w:r>
    </w:p>
    <w:p w:rsidR="00822803" w:rsidRDefault="00000000">
      <w:pPr>
        <w:pStyle w:val="ListBullet"/>
      </w:pPr>
      <w:r>
        <w:t>Epic 6: Edu Content Generator</w:t>
      </w:r>
    </w:p>
    <w:p w:rsidR="00822803" w:rsidRDefault="00000000">
      <w:pPr>
        <w:pStyle w:val="ListNumber"/>
      </w:pPr>
      <w:r>
        <w:lastRenderedPageBreak/>
        <w:t>Dynamic topic-to-content generation – 4 SP</w:t>
      </w:r>
    </w:p>
    <w:p w:rsidR="00822803" w:rsidRDefault="00000000">
      <w:pPr>
        <w:pStyle w:val="ListNumber"/>
      </w:pPr>
      <w:r>
        <w:t>Topic-based quiz generation – 3 SP</w:t>
      </w:r>
    </w:p>
    <w:p w:rsidR="00822803" w:rsidRDefault="00000000">
      <w:pPr>
        <w:pStyle w:val="IntenseQuote"/>
      </w:pPr>
      <w:r>
        <w:t>Total Sprint 3 (5 Days) Story Points: 15</w:t>
      </w:r>
    </w:p>
    <w:p w:rsidR="00822803" w:rsidRDefault="00000000">
      <w:pPr>
        <w:pStyle w:val="Heading2"/>
      </w:pPr>
      <w:r>
        <w:t>Sprint 4 (5 Days): Testing &amp; Deployment</w:t>
      </w:r>
    </w:p>
    <w:p w:rsidR="00822803" w:rsidRDefault="00000000">
      <w:pPr>
        <w:pStyle w:val="ListBullet"/>
      </w:pPr>
      <w:r>
        <w:t>Epic 7: Testing &amp; Optimization</w:t>
      </w:r>
    </w:p>
    <w:p w:rsidR="00822803" w:rsidRDefault="00000000">
      <w:pPr>
        <w:pStyle w:val="ListNumber"/>
      </w:pPr>
      <w:r>
        <w:t>Debug model logic – 3 SP</w:t>
      </w:r>
    </w:p>
    <w:p w:rsidR="00822803" w:rsidRDefault="00000000">
      <w:pPr>
        <w:pStyle w:val="ListNumber"/>
      </w:pPr>
      <w:r>
        <w:t>Handle prompt exceptions – 2 SP</w:t>
      </w:r>
    </w:p>
    <w:p w:rsidR="00822803" w:rsidRDefault="00000000">
      <w:pPr>
        <w:pStyle w:val="ListBullet"/>
      </w:pPr>
      <w:r>
        <w:t>Epic 8: Deployment</w:t>
      </w:r>
    </w:p>
    <w:p w:rsidR="00822803" w:rsidRDefault="00000000">
      <w:pPr>
        <w:pStyle w:val="ListNumber"/>
      </w:pPr>
      <w:r>
        <w:t>Deploy to IBM Cloud or Render – 3 SP</w:t>
      </w:r>
    </w:p>
    <w:p w:rsidR="00822803" w:rsidRDefault="00000000">
      <w:pPr>
        <w:pStyle w:val="ListNumber"/>
      </w:pPr>
      <w:r>
        <w:t>Prepare user guide + readme – 2 SP</w:t>
      </w:r>
    </w:p>
    <w:p w:rsidR="00822803" w:rsidRDefault="00000000">
      <w:pPr>
        <w:pStyle w:val="IntenseQuote"/>
      </w:pPr>
      <w:r>
        <w:t>Total Sprint 4 (5 Days) Story Points: 10</w:t>
      </w:r>
    </w:p>
    <w:p w:rsidR="00822803" w:rsidRDefault="00000000">
      <w:pPr>
        <w:pStyle w:val="Heading1"/>
      </w:pPr>
      <w:r>
        <w:t>Velocity Calculation</w:t>
      </w:r>
    </w:p>
    <w:p w:rsidR="00822803" w:rsidRDefault="00000000">
      <w:r>
        <w:t>Total Story Points = 45</w:t>
      </w:r>
    </w:p>
    <w:p w:rsidR="00822803" w:rsidRDefault="00000000">
      <w:r>
        <w:t>No. of Sprints = 4</w:t>
      </w:r>
    </w:p>
    <w:p w:rsidR="00822803" w:rsidRDefault="00000000">
      <w:r>
        <w:t>Velocity = 45 / 4 = 11.25 Story Points/Sprint</w:t>
      </w:r>
    </w:p>
    <w:p w:rsidR="00822803" w:rsidRDefault="00000000">
      <w:pPr>
        <w:pStyle w:val="IntenseQuote"/>
      </w:pPr>
      <w:r>
        <w:t>Your team’s velocity is approximately 11.25 Story Points per Sprint.</w:t>
      </w:r>
    </w:p>
    <w:sectPr w:rsidR="008228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521326">
    <w:abstractNumId w:val="8"/>
  </w:num>
  <w:num w:numId="2" w16cid:durableId="739907456">
    <w:abstractNumId w:val="6"/>
  </w:num>
  <w:num w:numId="3" w16cid:durableId="65305512">
    <w:abstractNumId w:val="5"/>
  </w:num>
  <w:num w:numId="4" w16cid:durableId="1334844804">
    <w:abstractNumId w:val="4"/>
  </w:num>
  <w:num w:numId="5" w16cid:durableId="1547643160">
    <w:abstractNumId w:val="7"/>
  </w:num>
  <w:num w:numId="6" w16cid:durableId="1087382056">
    <w:abstractNumId w:val="3"/>
  </w:num>
  <w:num w:numId="7" w16cid:durableId="832065264">
    <w:abstractNumId w:val="2"/>
  </w:num>
  <w:num w:numId="8" w16cid:durableId="2035380977">
    <w:abstractNumId w:val="1"/>
  </w:num>
  <w:num w:numId="9" w16cid:durableId="54699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757"/>
    <w:rsid w:val="00034616"/>
    <w:rsid w:val="0006063C"/>
    <w:rsid w:val="0015074B"/>
    <w:rsid w:val="0029639D"/>
    <w:rsid w:val="00326F90"/>
    <w:rsid w:val="00822803"/>
    <w:rsid w:val="009C56A9"/>
    <w:rsid w:val="00AA1D8D"/>
    <w:rsid w:val="00B47730"/>
    <w:rsid w:val="00C566A2"/>
    <w:rsid w:val="00CB0664"/>
    <w:rsid w:val="00E03C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31E6CB-7079-44DC-8D66-D6BDE22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Ravilla</cp:lastModifiedBy>
  <cp:revision>2</cp:revision>
  <dcterms:created xsi:type="dcterms:W3CDTF">2025-06-27T10:57:00Z</dcterms:created>
  <dcterms:modified xsi:type="dcterms:W3CDTF">2025-06-27T10:57:00Z</dcterms:modified>
  <cp:category/>
</cp:coreProperties>
</file>